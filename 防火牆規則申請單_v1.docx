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BC" w:rsidRPr="005E657E" w:rsidRDefault="00157C5F" w:rsidP="002839A1">
      <w:pPr>
        <w:pStyle w:val="Heading1"/>
        <w:rPr>
          <w:rFonts w:ascii="微軟正黑體" w:eastAsia="微軟正黑體" w:hAnsi="微軟正黑體"/>
          <w:lang w:eastAsia="zh-TW"/>
        </w:rPr>
      </w:pPr>
      <w:r w:rsidRPr="005E657E">
        <w:rPr>
          <w:rFonts w:ascii="微軟正黑體" w:eastAsia="微軟正黑體" w:hAnsi="微軟正黑體"/>
          <w:lang w:eastAsia="zh-TW"/>
        </w:rPr>
        <w:t>防火牆規則申請單</w:t>
      </w:r>
      <w:r w:rsidR="001D45BA">
        <w:rPr>
          <w:rFonts w:ascii="微軟正黑體" w:eastAsia="微軟正黑體" w:hAnsi="微軟正黑體" w:hint="eastAsia"/>
          <w:lang w:eastAsia="zh-TW"/>
        </w:rPr>
        <w:t xml:space="preserve"> </w:t>
      </w:r>
      <w:r w:rsidR="001D45BA">
        <w:rPr>
          <w:rFonts w:ascii="微軟正黑體" w:eastAsia="微軟正黑體" w:hAnsi="微軟正黑體"/>
          <w:lang w:eastAsia="zh-TW"/>
        </w:rPr>
        <w:t>(Firewall Request Form</w:t>
      </w:r>
      <w:bookmarkStart w:id="0" w:name="_GoBack"/>
      <w:bookmarkEnd w:id="0"/>
      <w:r w:rsidR="001D45BA">
        <w:rPr>
          <w:rFonts w:ascii="微軟正黑體" w:eastAsia="微軟正黑體" w:hAnsi="微軟正黑體"/>
          <w:lang w:eastAsia="zh-TW"/>
        </w:rPr>
        <w:t>)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689"/>
        <w:gridCol w:w="5953"/>
      </w:tblGrid>
      <w:tr w:rsidR="00CE3A88" w:rsidRPr="005E657E" w:rsidTr="00DF4D7F">
        <w:tc>
          <w:tcPr>
            <w:tcW w:w="8642" w:type="dxa"/>
            <w:gridSpan w:val="2"/>
          </w:tcPr>
          <w:p w:rsidR="00CE3A88" w:rsidRPr="005E657E" w:rsidRDefault="00CE3A88" w:rsidP="00CE3A88">
            <w:pPr>
              <w:jc w:val="center"/>
              <w:rPr>
                <w:rFonts w:ascii="微軟正黑體" w:eastAsia="微軟正黑體" w:hAnsi="微軟正黑體"/>
                <w:b/>
                <w:sz w:val="20"/>
                <w:lang w:eastAsia="zh-TW"/>
              </w:rPr>
            </w:pPr>
            <w:r w:rsidRPr="005E657E">
              <w:rPr>
                <w:rFonts w:ascii="微軟正黑體" w:eastAsia="微軟正黑體" w:hAnsi="微軟正黑體" w:hint="eastAsia"/>
                <w:b/>
                <w:sz w:val="24"/>
                <w:lang w:eastAsia="zh-TW"/>
              </w:rPr>
              <w:t>需求單位資訊</w:t>
            </w:r>
            <w:r w:rsidR="001D45BA">
              <w:rPr>
                <w:rFonts w:ascii="微軟正黑體" w:eastAsia="微軟正黑體" w:hAnsi="微軟正黑體" w:hint="eastAsia"/>
                <w:b/>
                <w:sz w:val="24"/>
                <w:lang w:eastAsia="zh-TW"/>
              </w:rPr>
              <w:t xml:space="preserve"> </w:t>
            </w:r>
            <w:r w:rsidR="001D45BA">
              <w:rPr>
                <w:rFonts w:ascii="微軟正黑體" w:eastAsia="微軟正黑體" w:hAnsi="微軟正黑體"/>
                <w:b/>
                <w:sz w:val="24"/>
                <w:lang w:eastAsia="zh-TW"/>
              </w:rPr>
              <w:t>(Request Info)</w:t>
            </w:r>
          </w:p>
        </w:tc>
      </w:tr>
      <w:tr w:rsidR="00CE3A88" w:rsidRPr="005E657E" w:rsidTr="005E657E">
        <w:tc>
          <w:tcPr>
            <w:tcW w:w="2689" w:type="dxa"/>
            <w:vAlign w:val="center"/>
          </w:tcPr>
          <w:p w:rsidR="00CE3A88" w:rsidRPr="005E657E" w:rsidRDefault="008A576F" w:rsidP="00116A75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TW"/>
              </w:rPr>
              <w:t>申請單據</w:t>
            </w:r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 xml:space="preserve"> (Ti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cket Number)</w:t>
            </w:r>
          </w:p>
        </w:tc>
        <w:tc>
          <w:tcPr>
            <w:tcW w:w="5953" w:type="dxa"/>
            <w:vAlign w:val="center"/>
          </w:tcPr>
          <w:p w:rsidR="00CE3A88" w:rsidRPr="005E657E" w:rsidRDefault="00CE3A88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E3A88" w:rsidRPr="005E657E" w:rsidTr="005E657E">
        <w:tc>
          <w:tcPr>
            <w:tcW w:w="2689" w:type="dxa"/>
            <w:vAlign w:val="center"/>
          </w:tcPr>
          <w:p w:rsidR="00CE3A88" w:rsidRPr="005E657E" w:rsidRDefault="00CE3A88" w:rsidP="001D45BA">
            <w:pPr>
              <w:rPr>
                <w:rFonts w:ascii="微軟正黑體" w:eastAsia="微軟正黑體" w:hAnsi="微軟正黑體" w:hint="eastAsia"/>
                <w:sz w:val="20"/>
                <w:lang w:eastAsia="zh-TW"/>
              </w:rPr>
            </w:pPr>
            <w:proofErr w:type="spellStart"/>
            <w:r w:rsidRPr="005E657E">
              <w:rPr>
                <w:rFonts w:ascii="微軟正黑體" w:eastAsia="微軟正黑體" w:hAnsi="微軟正黑體"/>
                <w:sz w:val="20"/>
              </w:rPr>
              <w:t>申請日期</w:t>
            </w:r>
            <w:proofErr w:type="spellEnd"/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 xml:space="preserve"> (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Request Date)</w:t>
            </w:r>
          </w:p>
        </w:tc>
        <w:tc>
          <w:tcPr>
            <w:tcW w:w="5953" w:type="dxa"/>
            <w:vAlign w:val="center"/>
          </w:tcPr>
          <w:p w:rsidR="00CE3A88" w:rsidRPr="005E657E" w:rsidRDefault="00CE3A88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E3A88" w:rsidRPr="005E657E" w:rsidTr="005E657E">
        <w:tc>
          <w:tcPr>
            <w:tcW w:w="2689" w:type="dxa"/>
            <w:vAlign w:val="center"/>
          </w:tcPr>
          <w:p w:rsidR="00CE3A88" w:rsidRPr="005E657E" w:rsidRDefault="00CE3A88" w:rsidP="001D45BA">
            <w:pPr>
              <w:rPr>
                <w:rFonts w:ascii="微軟正黑體" w:eastAsia="微軟正黑體" w:hAnsi="微軟正黑體" w:hint="eastAsia"/>
                <w:sz w:val="20"/>
                <w:lang w:eastAsia="zh-TW"/>
              </w:rPr>
            </w:pPr>
            <w:proofErr w:type="spellStart"/>
            <w:r w:rsidRPr="005E657E">
              <w:rPr>
                <w:rFonts w:ascii="微軟正黑體" w:eastAsia="微軟正黑體" w:hAnsi="微軟正黑體"/>
                <w:sz w:val="20"/>
              </w:rPr>
              <w:t>申請部門</w:t>
            </w:r>
            <w:proofErr w:type="spellEnd"/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>(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 xml:space="preserve">Request </w:t>
            </w:r>
            <w:proofErr w:type="spellStart"/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Dept</w:t>
            </w:r>
            <w:proofErr w:type="spellEnd"/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)</w:t>
            </w:r>
          </w:p>
        </w:tc>
        <w:tc>
          <w:tcPr>
            <w:tcW w:w="5953" w:type="dxa"/>
            <w:vAlign w:val="center"/>
          </w:tcPr>
          <w:p w:rsidR="00CE3A88" w:rsidRPr="005E657E" w:rsidRDefault="00CE3A88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E3A88" w:rsidRPr="005E657E" w:rsidTr="005E657E">
        <w:tc>
          <w:tcPr>
            <w:tcW w:w="2689" w:type="dxa"/>
            <w:vAlign w:val="center"/>
          </w:tcPr>
          <w:p w:rsidR="00CE3A88" w:rsidRPr="005E657E" w:rsidRDefault="00CE3A88" w:rsidP="001D45BA">
            <w:pPr>
              <w:rPr>
                <w:rFonts w:ascii="微軟正黑體" w:eastAsia="微軟正黑體" w:hAnsi="微軟正黑體"/>
                <w:sz w:val="20"/>
              </w:rPr>
            </w:pPr>
            <w:proofErr w:type="spellStart"/>
            <w:r w:rsidRPr="005E657E">
              <w:rPr>
                <w:rFonts w:ascii="微軟正黑體" w:eastAsia="微軟正黑體" w:hAnsi="微軟正黑體"/>
                <w:sz w:val="20"/>
              </w:rPr>
              <w:t>申請人</w:t>
            </w:r>
            <w:proofErr w:type="spellEnd"/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>(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 xml:space="preserve">Request 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Name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)</w:t>
            </w:r>
          </w:p>
        </w:tc>
        <w:tc>
          <w:tcPr>
            <w:tcW w:w="5953" w:type="dxa"/>
            <w:vAlign w:val="center"/>
          </w:tcPr>
          <w:p w:rsidR="00CE3A88" w:rsidRPr="005E657E" w:rsidRDefault="00CE3A88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5E657E" w:rsidRPr="005E657E" w:rsidTr="005E657E">
        <w:tc>
          <w:tcPr>
            <w:tcW w:w="2689" w:type="dxa"/>
            <w:vAlign w:val="center"/>
          </w:tcPr>
          <w:p w:rsidR="001D45BA" w:rsidRDefault="005E657E" w:rsidP="001D45BA">
            <w:pPr>
              <w:rPr>
                <w:rFonts w:ascii="微軟正黑體" w:eastAsia="微軟正黑體" w:hAnsi="微軟正黑體" w:cs="微軟正黑體"/>
                <w:sz w:val="20"/>
                <w:lang w:eastAsia="zh-TW"/>
              </w:rPr>
            </w:pPr>
            <w:r w:rsidRPr="005E657E">
              <w:rPr>
                <w:rFonts w:ascii="微軟正黑體" w:eastAsia="微軟正黑體" w:hAnsi="微軟正黑體" w:cs="微軟正黑體" w:hint="eastAsia"/>
                <w:sz w:val="20"/>
                <w:lang w:eastAsia="zh-TW"/>
              </w:rPr>
              <w:t>申請需求核准人</w:t>
            </w:r>
          </w:p>
          <w:p w:rsidR="005E657E" w:rsidRPr="005E657E" w:rsidRDefault="001D45BA" w:rsidP="001D45BA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  <w:lang w:eastAsia="zh-TW"/>
              </w:rPr>
              <w:t>(</w:t>
            </w:r>
            <w:r>
              <w:rPr>
                <w:rFonts w:ascii="微軟正黑體" w:eastAsia="微軟正黑體" w:hAnsi="微軟正黑體"/>
                <w:sz w:val="20"/>
                <w:lang w:eastAsia="zh-TW"/>
              </w:rPr>
              <w:t>Approved by)</w:t>
            </w:r>
          </w:p>
        </w:tc>
        <w:tc>
          <w:tcPr>
            <w:tcW w:w="5953" w:type="dxa"/>
            <w:vAlign w:val="center"/>
          </w:tcPr>
          <w:p w:rsidR="005E657E" w:rsidRPr="005E657E" w:rsidRDefault="005E657E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E3A88" w:rsidRPr="005E657E" w:rsidTr="005E657E">
        <w:tc>
          <w:tcPr>
            <w:tcW w:w="2689" w:type="dxa"/>
            <w:vAlign w:val="center"/>
          </w:tcPr>
          <w:p w:rsidR="00CE3A88" w:rsidRPr="005E657E" w:rsidRDefault="00CE3A88" w:rsidP="00116A75">
            <w:pPr>
              <w:rPr>
                <w:rFonts w:ascii="微軟正黑體" w:eastAsia="微軟正黑體" w:hAnsi="微軟正黑體"/>
                <w:sz w:val="20"/>
              </w:rPr>
            </w:pPr>
            <w:proofErr w:type="spellStart"/>
            <w:r w:rsidRPr="005E657E">
              <w:rPr>
                <w:rFonts w:ascii="微軟正黑體" w:eastAsia="微軟正黑體" w:hAnsi="微軟正黑體"/>
                <w:sz w:val="20"/>
              </w:rPr>
              <w:t>來源</w:t>
            </w:r>
            <w:proofErr w:type="spellEnd"/>
            <w:r w:rsidRPr="005E657E">
              <w:rPr>
                <w:rFonts w:ascii="微軟正黑體" w:eastAsia="微軟正黑體" w:hAnsi="微軟正黑體"/>
                <w:sz w:val="20"/>
              </w:rPr>
              <w:t xml:space="preserve"> (Source)</w:t>
            </w:r>
          </w:p>
          <w:p w:rsidR="00CE3A88" w:rsidRPr="005E657E" w:rsidRDefault="00CE3A88" w:rsidP="001D45BA">
            <w:pPr>
              <w:rPr>
                <w:rFonts w:ascii="微軟正黑體" w:eastAsia="微軟正黑體" w:hAnsi="微軟正黑體"/>
                <w:sz w:val="20"/>
              </w:rPr>
            </w:pPr>
            <w:r w:rsidRPr="005E657E">
              <w:rPr>
                <w:rFonts w:ascii="微軟正黑體" w:eastAsia="微軟正黑體" w:hAnsi="微軟正黑體"/>
                <w:sz w:val="20"/>
              </w:rPr>
              <w:t>IP/</w:t>
            </w:r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>S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ubnet</w:t>
            </w:r>
            <w:r w:rsidRPr="005E657E">
              <w:rPr>
                <w:rFonts w:ascii="微軟正黑體" w:eastAsia="微軟正黑體" w:hAnsi="微軟正黑體"/>
                <w:sz w:val="20"/>
              </w:rPr>
              <w:t xml:space="preserve"> </w:t>
            </w:r>
            <w:r w:rsidR="001D45BA">
              <w:rPr>
                <w:rFonts w:ascii="微軟正黑體" w:eastAsia="微軟正黑體" w:hAnsi="微軟正黑體"/>
                <w:sz w:val="20"/>
              </w:rPr>
              <w:t xml:space="preserve">or </w:t>
            </w:r>
            <w:r w:rsidRPr="005E657E">
              <w:rPr>
                <w:rFonts w:ascii="微軟正黑體" w:eastAsia="微軟正黑體" w:hAnsi="微軟正黑體"/>
                <w:sz w:val="20"/>
              </w:rPr>
              <w:t>FQDN</w:t>
            </w:r>
          </w:p>
        </w:tc>
        <w:tc>
          <w:tcPr>
            <w:tcW w:w="5953" w:type="dxa"/>
            <w:vAlign w:val="center"/>
          </w:tcPr>
          <w:p w:rsidR="00CE3A88" w:rsidRPr="005E657E" w:rsidRDefault="00CE3A88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E3A88" w:rsidRPr="005E657E" w:rsidTr="005E657E">
        <w:tc>
          <w:tcPr>
            <w:tcW w:w="2689" w:type="dxa"/>
            <w:vAlign w:val="center"/>
          </w:tcPr>
          <w:p w:rsidR="00CE3A88" w:rsidRPr="005E657E" w:rsidRDefault="00CE3A88" w:rsidP="00116A75">
            <w:pPr>
              <w:rPr>
                <w:rFonts w:ascii="微軟正黑體" w:eastAsia="微軟正黑體" w:hAnsi="微軟正黑體"/>
                <w:sz w:val="20"/>
              </w:rPr>
            </w:pPr>
            <w:proofErr w:type="spellStart"/>
            <w:r w:rsidRPr="005E657E">
              <w:rPr>
                <w:rFonts w:ascii="微軟正黑體" w:eastAsia="微軟正黑體" w:hAnsi="微軟正黑體"/>
                <w:sz w:val="20"/>
              </w:rPr>
              <w:t>目標</w:t>
            </w:r>
            <w:proofErr w:type="spellEnd"/>
            <w:r w:rsidRPr="005E657E">
              <w:rPr>
                <w:rFonts w:ascii="微軟正黑體" w:eastAsia="微軟正黑體" w:hAnsi="微軟正黑體"/>
                <w:sz w:val="20"/>
              </w:rPr>
              <w:t>(Source)</w:t>
            </w:r>
          </w:p>
          <w:p w:rsidR="00CE3A88" w:rsidRPr="005E657E" w:rsidRDefault="00CE3A88" w:rsidP="00116A75">
            <w:pPr>
              <w:rPr>
                <w:rFonts w:ascii="微軟正黑體" w:eastAsia="微軟正黑體" w:hAnsi="微軟正黑體"/>
                <w:sz w:val="20"/>
              </w:rPr>
            </w:pPr>
            <w:r w:rsidRPr="005E657E">
              <w:rPr>
                <w:rFonts w:ascii="微軟正黑體" w:eastAsia="微軟正黑體" w:hAnsi="微軟正黑體"/>
                <w:sz w:val="20"/>
              </w:rPr>
              <w:t>IP/</w:t>
            </w:r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 xml:space="preserve"> </w:t>
            </w:r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>S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ubnet</w:t>
            </w:r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 xml:space="preserve"> 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or</w:t>
            </w:r>
            <w:r w:rsidRPr="005E657E">
              <w:rPr>
                <w:rFonts w:ascii="微軟正黑體" w:eastAsia="微軟正黑體" w:hAnsi="微軟正黑體"/>
                <w:sz w:val="20"/>
              </w:rPr>
              <w:t xml:space="preserve"> FQDN</w:t>
            </w:r>
          </w:p>
        </w:tc>
        <w:tc>
          <w:tcPr>
            <w:tcW w:w="5953" w:type="dxa"/>
            <w:vAlign w:val="center"/>
          </w:tcPr>
          <w:p w:rsidR="00CE3A88" w:rsidRPr="005E657E" w:rsidRDefault="00CE3A88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E3A88" w:rsidRPr="005E657E" w:rsidTr="005E657E">
        <w:tc>
          <w:tcPr>
            <w:tcW w:w="2689" w:type="dxa"/>
            <w:vAlign w:val="center"/>
          </w:tcPr>
          <w:p w:rsidR="00CE3A88" w:rsidRPr="005E657E" w:rsidRDefault="00CE3A88" w:rsidP="00116A75">
            <w:pPr>
              <w:rPr>
                <w:rFonts w:ascii="微軟正黑體" w:eastAsia="微軟正黑體" w:hAnsi="微軟正黑體" w:hint="eastAsia"/>
                <w:sz w:val="20"/>
                <w:lang w:eastAsia="zh-TW"/>
              </w:rPr>
            </w:pPr>
            <w:proofErr w:type="spellStart"/>
            <w:r w:rsidRPr="005E657E">
              <w:rPr>
                <w:rFonts w:ascii="微軟正黑體" w:eastAsia="微軟正黑體" w:hAnsi="微軟正黑體"/>
                <w:sz w:val="20"/>
              </w:rPr>
              <w:t>協議與端口</w:t>
            </w:r>
            <w:proofErr w:type="spellEnd"/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 xml:space="preserve"> 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(</w:t>
            </w:r>
            <w:proofErr w:type="spellStart"/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Protocal</w:t>
            </w:r>
            <w:proofErr w:type="spellEnd"/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/Port)</w:t>
            </w:r>
          </w:p>
        </w:tc>
        <w:tc>
          <w:tcPr>
            <w:tcW w:w="5953" w:type="dxa"/>
            <w:vAlign w:val="center"/>
          </w:tcPr>
          <w:p w:rsidR="00CE3A88" w:rsidRPr="005E657E" w:rsidRDefault="00CE3A88" w:rsidP="00CE3A88">
            <w:pPr>
              <w:rPr>
                <w:rFonts w:ascii="微軟正黑體" w:eastAsia="微軟正黑體" w:hAnsi="微軟正黑體"/>
                <w:sz w:val="20"/>
              </w:rPr>
            </w:pPr>
            <w:r w:rsidRPr="005E657E">
              <w:rPr>
                <w:rFonts w:ascii="Segoe UI Symbol" w:eastAsia="微軟正黑體" w:hAnsi="Segoe UI Symbol" w:cs="Segoe UI Symbol"/>
                <w:sz w:val="20"/>
              </w:rPr>
              <w:t>☐</w:t>
            </w:r>
            <w:r w:rsidRPr="005E657E">
              <w:rPr>
                <w:rFonts w:ascii="微軟正黑體" w:eastAsia="微軟正黑體" w:hAnsi="微軟正黑體"/>
                <w:sz w:val="20"/>
              </w:rPr>
              <w:t xml:space="preserve"> TCP   </w:t>
            </w:r>
            <w:r w:rsidRPr="005E657E">
              <w:rPr>
                <w:rFonts w:ascii="Segoe UI Symbol" w:eastAsia="微軟正黑體" w:hAnsi="Segoe UI Symbol" w:cs="Segoe UI Symbol"/>
                <w:sz w:val="20"/>
              </w:rPr>
              <w:t>☐</w:t>
            </w:r>
            <w:r w:rsidRPr="005E657E">
              <w:rPr>
                <w:rFonts w:ascii="微軟正黑體" w:eastAsia="微軟正黑體" w:hAnsi="微軟正黑體"/>
                <w:sz w:val="20"/>
              </w:rPr>
              <w:t xml:space="preserve"> UDP   </w:t>
            </w:r>
            <w:r w:rsidRPr="005E657E">
              <w:rPr>
                <w:rFonts w:ascii="Segoe UI Symbol" w:eastAsia="微軟正黑體" w:hAnsi="Segoe UI Symbol" w:cs="Segoe UI Symbol"/>
                <w:sz w:val="20"/>
              </w:rPr>
              <w:t>☐</w:t>
            </w:r>
            <w:r w:rsidRPr="005E657E">
              <w:rPr>
                <w:rFonts w:ascii="微軟正黑體" w:eastAsia="微軟正黑體" w:hAnsi="微軟正黑體"/>
                <w:sz w:val="20"/>
              </w:rPr>
              <w:t xml:space="preserve"> ICMP   </w:t>
            </w:r>
            <w:r w:rsidRPr="005E657E">
              <w:rPr>
                <w:rFonts w:ascii="Segoe UI Symbol" w:eastAsia="微軟正黑體" w:hAnsi="Segoe UI Symbol" w:cs="Segoe UI Symbol"/>
                <w:sz w:val="20"/>
              </w:rPr>
              <w:t>☐</w:t>
            </w:r>
            <w:r w:rsidRPr="005E657E">
              <w:rPr>
                <w:rFonts w:ascii="微軟正黑體" w:eastAsia="微軟正黑體" w:hAnsi="微軟正黑體"/>
                <w:sz w:val="20"/>
              </w:rPr>
              <w:t xml:space="preserve"> OTHER: ___________________</w:t>
            </w:r>
          </w:p>
        </w:tc>
      </w:tr>
      <w:tr w:rsidR="00CE3A88" w:rsidRPr="005E657E" w:rsidTr="005E657E">
        <w:trPr>
          <w:trHeight w:val="856"/>
        </w:trPr>
        <w:tc>
          <w:tcPr>
            <w:tcW w:w="2689" w:type="dxa"/>
            <w:vAlign w:val="center"/>
          </w:tcPr>
          <w:p w:rsidR="00CE3A88" w:rsidRPr="005E657E" w:rsidRDefault="00CE3A88" w:rsidP="00116A75">
            <w:pPr>
              <w:rPr>
                <w:rFonts w:ascii="微軟正黑體" w:eastAsia="微軟正黑體" w:hAnsi="微軟正黑體" w:hint="eastAsia"/>
                <w:sz w:val="20"/>
                <w:lang w:eastAsia="zh-TW"/>
              </w:rPr>
            </w:pPr>
            <w:proofErr w:type="spellStart"/>
            <w:r w:rsidRPr="005E657E">
              <w:rPr>
                <w:rFonts w:ascii="微軟正黑體" w:eastAsia="微軟正黑體" w:hAnsi="微軟正黑體"/>
                <w:sz w:val="20"/>
              </w:rPr>
              <w:t>有效期間</w:t>
            </w:r>
            <w:proofErr w:type="spellEnd"/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(Effective Date)</w:t>
            </w:r>
          </w:p>
        </w:tc>
        <w:tc>
          <w:tcPr>
            <w:tcW w:w="5953" w:type="dxa"/>
            <w:vAlign w:val="center"/>
          </w:tcPr>
          <w:p w:rsidR="00CE3A88" w:rsidRPr="005E657E" w:rsidRDefault="00CE3A88" w:rsidP="005E657E">
            <w:pPr>
              <w:rPr>
                <w:rFonts w:ascii="微軟正黑體" w:eastAsia="微軟正黑體" w:hAnsi="微軟正黑體"/>
                <w:sz w:val="20"/>
                <w:lang w:eastAsia="zh-TW"/>
              </w:rPr>
            </w:pPr>
            <w:r w:rsidRPr="005E657E">
              <w:rPr>
                <w:rFonts w:ascii="微軟正黑體" w:eastAsia="微軟正黑體" w:hAnsi="微軟正黑體"/>
                <w:sz w:val="20"/>
                <w:lang w:eastAsia="zh-TW"/>
              </w:rPr>
              <w:t>生效時間</w:t>
            </w:r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>S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tart</w:t>
            </w:r>
            <w:r w:rsidRPr="005E657E">
              <w:rPr>
                <w:rFonts w:ascii="微軟正黑體" w:eastAsia="微軟正黑體" w:hAnsi="微軟正黑體"/>
                <w:sz w:val="20"/>
                <w:lang w:eastAsia="zh-TW"/>
              </w:rPr>
              <w:t xml:space="preserve">: </w:t>
            </w:r>
            <w:r w:rsidRPr="005E657E">
              <w:rPr>
                <w:rFonts w:ascii="微軟正黑體" w:eastAsia="微軟正黑體" w:hAnsi="微軟正黑體"/>
                <w:sz w:val="20"/>
                <w:lang w:eastAsia="zh-TW"/>
              </w:rPr>
              <w:br/>
              <w:t>失效時間</w:t>
            </w:r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 xml:space="preserve"> 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End</w:t>
            </w:r>
            <w:r w:rsidRPr="005E657E">
              <w:rPr>
                <w:rFonts w:ascii="微軟正黑體" w:eastAsia="微軟正黑體" w:hAnsi="微軟正黑體"/>
                <w:sz w:val="20"/>
                <w:lang w:eastAsia="zh-TW"/>
              </w:rPr>
              <w:t xml:space="preserve">: </w:t>
            </w:r>
          </w:p>
        </w:tc>
      </w:tr>
      <w:tr w:rsidR="005E657E" w:rsidRPr="005E657E" w:rsidTr="00116A75">
        <w:trPr>
          <w:trHeight w:val="1065"/>
        </w:trPr>
        <w:tc>
          <w:tcPr>
            <w:tcW w:w="2689" w:type="dxa"/>
            <w:vAlign w:val="center"/>
          </w:tcPr>
          <w:p w:rsidR="001D45BA" w:rsidRDefault="005E657E" w:rsidP="00116A75">
            <w:pPr>
              <w:rPr>
                <w:rFonts w:ascii="微軟正黑體" w:eastAsia="微軟正黑體" w:hAnsi="微軟正黑體" w:cs="微軟正黑體"/>
                <w:sz w:val="20"/>
                <w:lang w:eastAsia="zh-TW"/>
              </w:rPr>
            </w:pPr>
            <w:r w:rsidRPr="005E657E">
              <w:rPr>
                <w:rFonts w:ascii="微軟正黑體" w:eastAsia="微軟正黑體" w:hAnsi="微軟正黑體"/>
                <w:sz w:val="20"/>
              </w:rPr>
              <w:t>需</w:t>
            </w:r>
            <w:r w:rsidRPr="005E657E">
              <w:rPr>
                <w:rFonts w:ascii="微軟正黑體" w:eastAsia="微軟正黑體" w:hAnsi="微軟正黑體" w:cs="微軟正黑體" w:hint="eastAsia"/>
                <w:sz w:val="20"/>
                <w:lang w:eastAsia="zh-TW"/>
              </w:rPr>
              <w:t>求目的及備註</w:t>
            </w:r>
          </w:p>
          <w:p w:rsidR="005E657E" w:rsidRPr="005E657E" w:rsidRDefault="001D45BA" w:rsidP="001D45BA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lang w:eastAsia="zh-TW"/>
              </w:rPr>
              <w:t>(</w:t>
            </w:r>
            <w:r>
              <w:rPr>
                <w:rFonts w:ascii="微軟正黑體" w:eastAsia="微軟正黑體" w:hAnsi="微軟正黑體" w:cs="微軟正黑體"/>
                <w:sz w:val="20"/>
                <w:lang w:eastAsia="zh-TW"/>
              </w:rPr>
              <w:t>Purpose and Remarks)</w:t>
            </w:r>
          </w:p>
        </w:tc>
        <w:tc>
          <w:tcPr>
            <w:tcW w:w="5953" w:type="dxa"/>
            <w:vAlign w:val="center"/>
          </w:tcPr>
          <w:p w:rsidR="005E657E" w:rsidRPr="005E657E" w:rsidRDefault="005E657E" w:rsidP="005E657E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8A1357" w:rsidRPr="005E657E" w:rsidRDefault="008A1357">
      <w:pPr>
        <w:rPr>
          <w:rFonts w:ascii="微軟正黑體" w:eastAsia="微軟正黑體" w:hAnsi="微軟正黑體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830"/>
        <w:gridCol w:w="2127"/>
        <w:gridCol w:w="3685"/>
      </w:tblGrid>
      <w:tr w:rsidR="005E657E" w:rsidRPr="005E657E" w:rsidTr="00016ECB">
        <w:tc>
          <w:tcPr>
            <w:tcW w:w="8642" w:type="dxa"/>
            <w:gridSpan w:val="3"/>
          </w:tcPr>
          <w:p w:rsidR="005E657E" w:rsidRPr="005E657E" w:rsidRDefault="005E657E" w:rsidP="005E657E">
            <w:pPr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5E657E">
              <w:rPr>
                <w:rFonts w:ascii="微軟正黑體" w:eastAsia="微軟正黑體" w:hAnsi="微軟正黑體" w:hint="eastAsia"/>
                <w:b/>
                <w:sz w:val="24"/>
                <w:lang w:eastAsia="zh-TW"/>
              </w:rPr>
              <w:t>IT單位資訊</w:t>
            </w:r>
            <w:r w:rsidR="001D45BA">
              <w:rPr>
                <w:rFonts w:ascii="微軟正黑體" w:eastAsia="微軟正黑體" w:hAnsi="微軟正黑體" w:hint="eastAsia"/>
                <w:b/>
                <w:sz w:val="24"/>
                <w:lang w:eastAsia="zh-TW"/>
              </w:rPr>
              <w:t xml:space="preserve"> </w:t>
            </w:r>
            <w:r w:rsidR="001D45BA">
              <w:rPr>
                <w:rFonts w:ascii="微軟正黑體" w:eastAsia="微軟正黑體" w:hAnsi="微軟正黑體"/>
                <w:b/>
                <w:sz w:val="24"/>
                <w:lang w:eastAsia="zh-TW"/>
              </w:rPr>
              <w:t>(IT internal info)</w:t>
            </w:r>
          </w:p>
        </w:tc>
      </w:tr>
      <w:tr w:rsidR="00CE3A88" w:rsidRPr="005E657E" w:rsidTr="00116A75">
        <w:tc>
          <w:tcPr>
            <w:tcW w:w="2830" w:type="dxa"/>
            <w:vAlign w:val="center"/>
          </w:tcPr>
          <w:p w:rsidR="00CE3A88" w:rsidRPr="005E657E" w:rsidRDefault="005E657E" w:rsidP="00116A75">
            <w:pPr>
              <w:rPr>
                <w:rFonts w:ascii="微軟正黑體" w:eastAsia="微軟正黑體" w:hAnsi="微軟正黑體"/>
                <w:sz w:val="20"/>
                <w:lang w:eastAsia="zh-TW"/>
              </w:rPr>
            </w:pPr>
            <w:r w:rsidRPr="005E657E">
              <w:rPr>
                <w:rFonts w:ascii="微軟正黑體" w:eastAsia="微軟正黑體" w:hAnsi="微軟正黑體" w:hint="eastAsia"/>
                <w:sz w:val="20"/>
                <w:lang w:eastAsia="zh-TW"/>
              </w:rPr>
              <w:t>F</w:t>
            </w:r>
            <w:r w:rsidRPr="005E657E">
              <w:rPr>
                <w:rFonts w:ascii="微軟正黑體" w:eastAsia="微軟正黑體" w:hAnsi="微軟正黑體" w:cs="微軟正黑體" w:hint="eastAsia"/>
                <w:sz w:val="20"/>
                <w:lang w:eastAsia="zh-TW"/>
              </w:rPr>
              <w:t>i</w:t>
            </w:r>
            <w:r w:rsidRPr="005E657E">
              <w:rPr>
                <w:rFonts w:ascii="微軟正黑體" w:eastAsia="微軟正黑體" w:hAnsi="微軟正黑體" w:cs="微軟正黑體"/>
                <w:sz w:val="20"/>
                <w:lang w:eastAsia="zh-TW"/>
              </w:rPr>
              <w:t>rewall Policy ID</w:t>
            </w:r>
          </w:p>
        </w:tc>
        <w:tc>
          <w:tcPr>
            <w:tcW w:w="5812" w:type="dxa"/>
            <w:gridSpan w:val="2"/>
          </w:tcPr>
          <w:p w:rsidR="00CE3A88" w:rsidRPr="005E657E" w:rsidRDefault="00CE3A88" w:rsidP="0060291E">
            <w:pPr>
              <w:rPr>
                <w:rFonts w:ascii="微軟正黑體" w:eastAsia="微軟正黑體" w:hAnsi="微軟正黑體"/>
                <w:sz w:val="20"/>
                <w:lang w:eastAsia="zh-TW"/>
              </w:rPr>
            </w:pPr>
          </w:p>
        </w:tc>
      </w:tr>
      <w:tr w:rsidR="00CE3A88" w:rsidRPr="005E657E" w:rsidTr="00116A75">
        <w:tc>
          <w:tcPr>
            <w:tcW w:w="2830" w:type="dxa"/>
            <w:vAlign w:val="center"/>
          </w:tcPr>
          <w:p w:rsidR="00CE3A88" w:rsidRPr="005E657E" w:rsidRDefault="005E657E" w:rsidP="00116A75">
            <w:pPr>
              <w:rPr>
                <w:rFonts w:ascii="微軟正黑體" w:eastAsia="微軟正黑體" w:hAnsi="微軟正黑體"/>
                <w:sz w:val="20"/>
                <w:lang w:eastAsia="zh-TW"/>
              </w:rPr>
            </w:pPr>
            <w:r w:rsidRPr="005E657E">
              <w:rPr>
                <w:rFonts w:ascii="微軟正黑體" w:eastAsia="微軟正黑體" w:hAnsi="微軟正黑體" w:hint="eastAsia"/>
                <w:sz w:val="20"/>
                <w:lang w:eastAsia="zh-TW"/>
              </w:rPr>
              <w:t>S</w:t>
            </w:r>
            <w:r w:rsidRPr="005E657E">
              <w:rPr>
                <w:rFonts w:ascii="微軟正黑體" w:eastAsia="微軟正黑體" w:hAnsi="微軟正黑體"/>
                <w:sz w:val="20"/>
                <w:lang w:eastAsia="zh-TW"/>
              </w:rPr>
              <w:t>D WAN Rules ID</w:t>
            </w:r>
          </w:p>
        </w:tc>
        <w:tc>
          <w:tcPr>
            <w:tcW w:w="5812" w:type="dxa"/>
            <w:gridSpan w:val="2"/>
          </w:tcPr>
          <w:p w:rsidR="00CE3A88" w:rsidRPr="005E657E" w:rsidRDefault="00CE3A88" w:rsidP="0060291E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5E657E" w:rsidRPr="005E657E" w:rsidTr="00116A75">
        <w:trPr>
          <w:trHeight w:val="70"/>
        </w:trPr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:rsidR="005E657E" w:rsidRPr="005E657E" w:rsidRDefault="005E657E" w:rsidP="00116A75">
            <w:pPr>
              <w:rPr>
                <w:rFonts w:ascii="微軟正黑體" w:eastAsia="微軟正黑體" w:hAnsi="微軟正黑體"/>
                <w:sz w:val="20"/>
                <w:lang w:eastAsia="zh-TW"/>
              </w:rPr>
            </w:pPr>
            <w:r w:rsidRPr="005E657E">
              <w:rPr>
                <w:rFonts w:ascii="微軟正黑體" w:eastAsia="微軟正黑體" w:hAnsi="微軟正黑體" w:hint="eastAsia"/>
                <w:sz w:val="20"/>
                <w:lang w:eastAsia="zh-TW"/>
              </w:rPr>
              <w:t>V</w:t>
            </w:r>
            <w:r w:rsidRPr="005E657E">
              <w:rPr>
                <w:rFonts w:ascii="微軟正黑體" w:eastAsia="微軟正黑體" w:hAnsi="微軟正黑體"/>
                <w:sz w:val="20"/>
                <w:lang w:eastAsia="zh-TW"/>
              </w:rPr>
              <w:t>PN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</w:tcPr>
          <w:p w:rsidR="005E657E" w:rsidRPr="005E657E" w:rsidRDefault="005E657E" w:rsidP="0060291E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5E657E" w:rsidRPr="005E657E" w:rsidTr="00116A75">
        <w:trPr>
          <w:trHeight w:val="954"/>
        </w:trPr>
        <w:tc>
          <w:tcPr>
            <w:tcW w:w="2830" w:type="dxa"/>
            <w:tcBorders>
              <w:bottom w:val="single" w:sz="4" w:space="0" w:color="auto"/>
            </w:tcBorders>
            <w:vAlign w:val="center"/>
          </w:tcPr>
          <w:p w:rsidR="005E657E" w:rsidRPr="005E657E" w:rsidRDefault="005E657E" w:rsidP="00116A75">
            <w:pPr>
              <w:rPr>
                <w:rFonts w:ascii="微軟正黑體" w:eastAsia="微軟正黑體" w:hAnsi="微軟正黑體"/>
                <w:sz w:val="20"/>
                <w:lang w:eastAsia="zh-TW"/>
              </w:rPr>
            </w:pPr>
            <w:r w:rsidRPr="005E657E">
              <w:rPr>
                <w:rFonts w:ascii="微軟正黑體" w:eastAsia="微軟正黑體" w:hAnsi="微軟正黑體" w:hint="eastAsia"/>
                <w:sz w:val="20"/>
                <w:lang w:eastAsia="zh-TW"/>
              </w:rPr>
              <w:t>備註</w:t>
            </w:r>
            <w:r w:rsidR="001D45BA">
              <w:rPr>
                <w:rFonts w:ascii="微軟正黑體" w:eastAsia="微軟正黑體" w:hAnsi="微軟正黑體" w:hint="eastAsia"/>
                <w:sz w:val="20"/>
                <w:lang w:eastAsia="zh-TW"/>
              </w:rPr>
              <w:t xml:space="preserve"> </w:t>
            </w:r>
            <w:r w:rsidR="001D45BA">
              <w:rPr>
                <w:rFonts w:ascii="微軟正黑體" w:eastAsia="微軟正黑體" w:hAnsi="微軟正黑體"/>
                <w:sz w:val="20"/>
                <w:lang w:eastAsia="zh-TW"/>
              </w:rPr>
              <w:t>(Remarks)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</w:tcPr>
          <w:p w:rsidR="005E657E" w:rsidRPr="005E657E" w:rsidRDefault="005E657E" w:rsidP="0060291E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5E657E" w:rsidRPr="005E657E" w:rsidTr="00116A75">
        <w:trPr>
          <w:trHeight w:val="1006"/>
        </w:trPr>
        <w:tc>
          <w:tcPr>
            <w:tcW w:w="2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657E" w:rsidRPr="005E657E" w:rsidRDefault="005E657E" w:rsidP="005E657E">
            <w:pPr>
              <w:rPr>
                <w:rFonts w:ascii="微軟正黑體" w:eastAsia="微軟正黑體" w:hAnsi="微軟正黑體"/>
                <w:sz w:val="20"/>
                <w:lang w:eastAsia="zh-TW"/>
              </w:rPr>
            </w:pP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657E" w:rsidRPr="005E657E" w:rsidRDefault="005E657E" w:rsidP="0060291E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5E657E" w:rsidRPr="005E657E" w:rsidTr="00116A75">
        <w:trPr>
          <w:trHeight w:val="432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5E657E" w:rsidRPr="002839A1" w:rsidRDefault="005E657E" w:rsidP="005E657E">
            <w:pPr>
              <w:rPr>
                <w:rFonts w:ascii="微軟正黑體" w:eastAsia="微軟正黑體" w:hAnsi="微軟正黑體"/>
                <w:sz w:val="24"/>
              </w:rPr>
            </w:pPr>
            <w:r w:rsidRPr="002839A1">
              <w:rPr>
                <w:rFonts w:ascii="微軟正黑體" w:eastAsia="微軟正黑體" w:hAnsi="微軟正黑體" w:hint="eastAsia"/>
                <w:sz w:val="24"/>
                <w:lang w:eastAsia="zh-TW"/>
              </w:rPr>
              <w:t>執行人</w:t>
            </w:r>
            <w:r w:rsidR="001D45BA">
              <w:rPr>
                <w:rFonts w:ascii="微軟正黑體" w:eastAsia="微軟正黑體" w:hAnsi="微軟正黑體" w:hint="eastAsia"/>
                <w:sz w:val="24"/>
                <w:lang w:eastAsia="zh-TW"/>
              </w:rPr>
              <w:t>C</w:t>
            </w:r>
            <w:r w:rsidR="001D45BA">
              <w:rPr>
                <w:rFonts w:ascii="微軟正黑體" w:eastAsia="微軟正黑體" w:hAnsi="微軟正黑體"/>
                <w:sz w:val="24"/>
                <w:lang w:eastAsia="zh-TW"/>
              </w:rPr>
              <w:t>hecked by</w:t>
            </w:r>
            <w:r w:rsidRPr="002839A1">
              <w:rPr>
                <w:rFonts w:ascii="微軟正黑體" w:eastAsia="微軟正黑體" w:hAnsi="微軟正黑體" w:hint="eastAsia"/>
                <w:sz w:val="24"/>
                <w:lang w:eastAsia="zh-TW"/>
              </w:rPr>
              <w:t>：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E657E" w:rsidRPr="002839A1" w:rsidRDefault="005E657E" w:rsidP="0060291E">
            <w:pPr>
              <w:rPr>
                <w:rFonts w:ascii="微軟正黑體" w:eastAsia="微軟正黑體" w:hAnsi="微軟正黑體"/>
                <w:sz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E657E" w:rsidRPr="002839A1" w:rsidRDefault="005E657E" w:rsidP="0060291E">
            <w:pPr>
              <w:rPr>
                <w:rFonts w:ascii="微軟正黑體" w:eastAsia="微軟正黑體" w:hAnsi="微軟正黑體"/>
                <w:sz w:val="24"/>
              </w:rPr>
            </w:pPr>
            <w:r w:rsidRPr="002839A1">
              <w:rPr>
                <w:rFonts w:ascii="微軟正黑體" w:eastAsia="微軟正黑體" w:hAnsi="微軟正黑體" w:hint="eastAsia"/>
                <w:sz w:val="24"/>
                <w:lang w:eastAsia="zh-TW"/>
              </w:rPr>
              <w:t>主管簽名</w:t>
            </w:r>
            <w:r w:rsidR="001D45BA">
              <w:rPr>
                <w:rFonts w:ascii="微軟正黑體" w:eastAsia="微軟正黑體" w:hAnsi="微軟正黑體" w:hint="eastAsia"/>
                <w:sz w:val="24"/>
                <w:lang w:eastAsia="zh-TW"/>
              </w:rPr>
              <w:t>A</w:t>
            </w:r>
            <w:r w:rsidR="001D45BA">
              <w:rPr>
                <w:rFonts w:ascii="微軟正黑體" w:eastAsia="微軟正黑體" w:hAnsi="微軟正黑體"/>
                <w:sz w:val="24"/>
                <w:lang w:eastAsia="zh-TW"/>
              </w:rPr>
              <w:t>pproved by</w:t>
            </w:r>
            <w:r w:rsidR="001D45BA">
              <w:rPr>
                <w:rFonts w:ascii="微軟正黑體" w:eastAsia="微軟正黑體" w:hAnsi="微軟正黑體" w:hint="eastAsia"/>
                <w:sz w:val="24"/>
                <w:lang w:eastAsia="zh-TW"/>
              </w:rPr>
              <w:t>:</w:t>
            </w:r>
          </w:p>
        </w:tc>
      </w:tr>
    </w:tbl>
    <w:p w:rsidR="002839A1" w:rsidRDefault="002839A1">
      <w:pPr>
        <w:rPr>
          <w:rFonts w:ascii="微軟正黑體" w:eastAsia="微軟正黑體" w:hAnsi="微軟正黑體"/>
          <w:sz w:val="20"/>
          <w:lang w:eastAsia="zh-TW"/>
        </w:rPr>
      </w:pPr>
    </w:p>
    <w:p w:rsidR="005E657E" w:rsidRPr="002839A1" w:rsidRDefault="002839A1">
      <w:pPr>
        <w:rPr>
          <w:rFonts w:ascii="微軟正黑體" w:eastAsia="微軟正黑體" w:hAnsi="微軟正黑體"/>
          <w:sz w:val="20"/>
        </w:rPr>
      </w:pPr>
      <w:r w:rsidRPr="002839A1">
        <w:rPr>
          <w:rFonts w:ascii="微軟正黑體" w:eastAsia="微軟正黑體" w:hAnsi="微軟正黑體" w:hint="eastAsia"/>
          <w:sz w:val="20"/>
          <w:lang w:eastAsia="zh-TW"/>
        </w:rPr>
        <w:t>*主管簽名後列入GOOGLE SHEET紀錄</w:t>
      </w:r>
      <w:r w:rsidR="001D45BA">
        <w:rPr>
          <w:rFonts w:ascii="微軟正黑體" w:eastAsia="微軟正黑體" w:hAnsi="微軟正黑體" w:hint="eastAsia"/>
          <w:sz w:val="20"/>
          <w:lang w:eastAsia="zh-TW"/>
        </w:rPr>
        <w:t xml:space="preserve"> </w:t>
      </w:r>
      <w:r w:rsidR="001D45BA">
        <w:rPr>
          <w:rFonts w:ascii="微軟正黑體" w:eastAsia="微軟正黑體" w:hAnsi="微軟正黑體"/>
          <w:sz w:val="20"/>
          <w:lang w:eastAsia="zh-TW"/>
        </w:rPr>
        <w:t>(After approved by IT head, record in Google sheet)</w:t>
      </w:r>
    </w:p>
    <w:sectPr w:rsidR="005E657E" w:rsidRPr="002839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6A75"/>
    <w:rsid w:val="0015074B"/>
    <w:rsid w:val="00157C5F"/>
    <w:rsid w:val="001D45BA"/>
    <w:rsid w:val="002839A1"/>
    <w:rsid w:val="0029639D"/>
    <w:rsid w:val="00326F90"/>
    <w:rsid w:val="005E657E"/>
    <w:rsid w:val="00661F43"/>
    <w:rsid w:val="008A1357"/>
    <w:rsid w:val="008A576F"/>
    <w:rsid w:val="00AA1D8D"/>
    <w:rsid w:val="00B47730"/>
    <w:rsid w:val="00B90496"/>
    <w:rsid w:val="00CB0664"/>
    <w:rsid w:val="00CE3A88"/>
    <w:rsid w:val="00E52A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A17EB"/>
  <w14:defaultImageDpi w14:val="300"/>
  <w15:docId w15:val="{972EC83B-9DB6-4654-8462-DA6A4EA7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04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A1B845-29A9-4765-9F03-38A5B6B5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Raisty Wen</cp:lastModifiedBy>
  <cp:revision>6</cp:revision>
  <cp:lastPrinted>2024-12-10T03:50:00Z</cp:lastPrinted>
  <dcterms:created xsi:type="dcterms:W3CDTF">2024-12-02T09:15:00Z</dcterms:created>
  <dcterms:modified xsi:type="dcterms:W3CDTF">2024-12-10T07:29:00Z</dcterms:modified>
  <cp:category/>
</cp:coreProperties>
</file>